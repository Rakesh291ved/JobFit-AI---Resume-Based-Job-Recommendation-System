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4D0B" w14:textId="77777777" w:rsidR="00741216" w:rsidRDefault="00000000">
      <w:pPr>
        <w:pStyle w:val="Title"/>
      </w:pPr>
      <w:r>
        <w:t>Test Resume with Broad Skillset</w:t>
      </w:r>
    </w:p>
    <w:p w14:paraId="537D6B6C" w14:textId="77777777" w:rsidR="00741216" w:rsidRDefault="00000000">
      <w:r>
        <w:t>Below is a list of skills included for testing job role matching:</w:t>
      </w:r>
    </w:p>
    <w:p w14:paraId="172F68D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("Data Analyst", "python,sql,data analysis,excel,tableau"),</w:t>
      </w:r>
    </w:p>
    <w:p w14:paraId="10D6799F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("Data Scientist", "python,sql,machine learning,statistics,pandas,numpy,scikit-learn,matplotlib"),</w:t>
      </w:r>
    </w:p>
    <w:p w14:paraId="0F04827F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("ML Engineer", "python,machine learning,tensorflow,pytorch,flask,sql,data pipelines"),</w:t>
      </w:r>
    </w:p>
    <w:p w14:paraId="3B0F0709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("AI Researcher", "python,tensorflow,pytorch,nlp,deep learning,reinforcement learning"),</w:t>
      </w:r>
    </w:p>
    <w:p w14:paraId="4A8DABA3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("BI Developer", "power bi,sql,data warehousing,etl,ssrs,excel"),</w:t>
      </w:r>
    </w:p>
    <w:p w14:paraId="37FE79C3" w14:textId="77777777" w:rsidR="00EF7522" w:rsidRPr="00EF7522" w:rsidRDefault="00EF7522" w:rsidP="00EF7522">
      <w:pPr>
        <w:rPr>
          <w:lang w:val="en-IN"/>
        </w:rPr>
      </w:pPr>
    </w:p>
    <w:p w14:paraId="3891F6BF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Web Development</w:t>
      </w:r>
    </w:p>
    <w:p w14:paraId="52B3CD1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("Frontend Developer", "html,css,javascript,react,vue,redux,typescript"),</w:t>
      </w:r>
    </w:p>
    <w:p w14:paraId="56D08F33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("Backend Developer", "python,flask,django,node.js,express,sql,mongodb"),</w:t>
      </w:r>
    </w:p>
    <w:p w14:paraId="1A12842D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("Full Stack Developer", "html,css,javascript,react,node.js,express,mongodb,sql"),</w:t>
      </w:r>
    </w:p>
    <w:p w14:paraId="5365745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("Web Developer", "html,css,javascript,bootstrap,jquery,php"),</w:t>
      </w:r>
    </w:p>
    <w:p w14:paraId="762DC83B" w14:textId="77777777" w:rsidR="00EF7522" w:rsidRPr="00EF7522" w:rsidRDefault="00EF7522" w:rsidP="00EF7522">
      <w:pPr>
        <w:rPr>
          <w:lang w:val="en-IN"/>
        </w:rPr>
      </w:pPr>
    </w:p>
    <w:p w14:paraId="55678554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Mobile Development</w:t>
      </w:r>
    </w:p>
    <w:p w14:paraId="7F72D821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("Android Developer", "java,kotlin,android sdk,xml,retrofit,sqlite"),</w:t>
      </w:r>
    </w:p>
    <w:p w14:paraId="73DA6A6A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("iOS Developer", "swift,objective-c,xcode,core data,swiftui"),</w:t>
      </w:r>
    </w:p>
    <w:p w14:paraId="1D314B3D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("Flutter Developer", "flutter,dart,firebase,android sdk,ios sdk"),</w:t>
      </w:r>
    </w:p>
    <w:p w14:paraId="072017D7" w14:textId="77777777" w:rsidR="00EF7522" w:rsidRPr="00EF7522" w:rsidRDefault="00EF7522" w:rsidP="00EF7522">
      <w:pPr>
        <w:rPr>
          <w:lang w:val="en-IN"/>
        </w:rPr>
      </w:pPr>
    </w:p>
    <w:p w14:paraId="753F3AD1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DevOps &amp; Cloud</w:t>
      </w:r>
    </w:p>
    <w:p w14:paraId="15C0481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("DevOps Engineer", "docker,kubernetes,jenkins,git,aws,azure,ci/cd,linux,bash"),</w:t>
      </w:r>
    </w:p>
    <w:p w14:paraId="0C9B081B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("Cloud Engineer", "aws,azure,gcp,terraform,cloudformation,linux,networking"),</w:t>
      </w:r>
    </w:p>
    <w:p w14:paraId="3292B48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("Site Reliability Engineer", "python,golang,docker,kubernetes,monitoring,prometheus,grafana"),</w:t>
      </w:r>
    </w:p>
    <w:p w14:paraId="4125364D" w14:textId="77777777" w:rsidR="00EF7522" w:rsidRPr="00EF7522" w:rsidRDefault="00EF7522" w:rsidP="00EF7522">
      <w:pPr>
        <w:rPr>
          <w:lang w:val="en-IN"/>
        </w:rPr>
      </w:pPr>
    </w:p>
    <w:p w14:paraId="4BA100D6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lastRenderedPageBreak/>
        <w:t xml:space="preserve">    </w:t>
      </w:r>
      <w:r w:rsidRPr="00EF7522">
        <w:rPr>
          <w:i/>
          <w:iCs/>
          <w:lang w:val="en-IN"/>
        </w:rPr>
        <w:t># Cybersecurity</w:t>
      </w:r>
    </w:p>
    <w:p w14:paraId="7AA9FBEA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("Security Analyst", "network security,vulnerability scanning,wireshark,linux,firewalls,siem"),</w:t>
      </w:r>
    </w:p>
    <w:p w14:paraId="6632289B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("Penetration Tester", "kali linux,metasploit,nmap,burp suite,ethical hacking,owasp"),</w:t>
      </w:r>
    </w:p>
    <w:p w14:paraId="2D4CB207" w14:textId="77777777" w:rsidR="00EF7522" w:rsidRPr="00EF7522" w:rsidRDefault="00EF7522" w:rsidP="00EF7522">
      <w:pPr>
        <w:rPr>
          <w:lang w:val="en-IN"/>
        </w:rPr>
      </w:pPr>
    </w:p>
    <w:p w14:paraId="725689B6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UI/UX &amp; Product</w:t>
      </w:r>
    </w:p>
    <w:p w14:paraId="7CEDFCC8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("UI Designer", "figma,adobe xd,sketch,html,css,design systems"),</w:t>
      </w:r>
    </w:p>
    <w:p w14:paraId="510773A0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("UX Researcher", "user research,wireframes,personas,journey mapping,interviews,prototyping"),</w:t>
      </w:r>
    </w:p>
    <w:p w14:paraId="25EB9B6A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("Product Manager", "agile,scrum,jira,roadmaps,stakeholder communication,wireframes"),</w:t>
      </w:r>
    </w:p>
    <w:p w14:paraId="5AB606A0" w14:textId="77777777" w:rsidR="00EF7522" w:rsidRPr="00EF7522" w:rsidRDefault="00EF7522" w:rsidP="00EF7522">
      <w:pPr>
        <w:rPr>
          <w:lang w:val="en-IN"/>
        </w:rPr>
      </w:pPr>
    </w:p>
    <w:p w14:paraId="14290F28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Testing &amp; QA</w:t>
      </w:r>
    </w:p>
    <w:p w14:paraId="06371BA5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("QA Engineer", "manual testing,automation testing,selenium,postman,bug tracking,api testing"),</w:t>
      </w:r>
    </w:p>
    <w:p w14:paraId="0B2C3F91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("Test Automation Engineer", "selenium,java,python,testng,junit,jenkins,cypress"),</w:t>
      </w:r>
    </w:p>
    <w:p w14:paraId="3B8F611D" w14:textId="77777777" w:rsidR="00EF7522" w:rsidRPr="00EF7522" w:rsidRDefault="00EF7522" w:rsidP="00EF7522">
      <w:pPr>
        <w:rPr>
          <w:lang w:val="en-IN"/>
        </w:rPr>
      </w:pPr>
    </w:p>
    <w:p w14:paraId="068D5B4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Others / Bonus Roles</w:t>
      </w:r>
    </w:p>
    <w:p w14:paraId="77F42A34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("Database Administrator", "sql,mysql,oracle,performance tuning,backups,pl/sql"),</w:t>
      </w:r>
    </w:p>
    <w:p w14:paraId="6D04048C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("Technical Support Engineer", "troubleshooting,networking,windows,linux,customer service"),</w:t>
      </w:r>
    </w:p>
    <w:p w14:paraId="4E2F7235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("Systems Administrator", "linux,windows server,networking,shell scripting,backup tools"),</w:t>
      </w:r>
    </w:p>
    <w:p w14:paraId="0D3D4522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("Game Developer", "unity,c#,game physics,3d modeling,animation"),</w:t>
      </w:r>
    </w:p>
    <w:p w14:paraId="0291CFB8" w14:textId="77777777" w:rsidR="00EF7522" w:rsidRPr="00EF7522" w:rsidRDefault="00EF7522" w:rsidP="00EF7522">
      <w:pPr>
        <w:rPr>
          <w:lang w:val="en-IN"/>
        </w:rPr>
      </w:pPr>
    </w:p>
    <w:p w14:paraId="2EDA7952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Emerging Tech</w:t>
      </w:r>
    </w:p>
    <w:p w14:paraId="0E6D1077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("Blockchain Developer", "solidity,ethereum,web3.js,smart contracts,ganache,truffle"),</w:t>
      </w:r>
    </w:p>
    <w:p w14:paraId="091D6F43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("AR/VR Developer", "unity,c#,vr sdk,arcore,arkit,3d modeling"),</w:t>
      </w:r>
    </w:p>
    <w:p w14:paraId="49422280" w14:textId="77777777" w:rsidR="00EF7522" w:rsidRPr="00EF7522" w:rsidRDefault="00EF7522" w:rsidP="00EF7522">
      <w:pPr>
        <w:rPr>
          <w:lang w:val="en-IN"/>
        </w:rPr>
      </w:pPr>
    </w:p>
    <w:p w14:paraId="09325515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 xml:space="preserve">    </w:t>
      </w:r>
      <w:r w:rsidRPr="00EF7522">
        <w:rPr>
          <w:i/>
          <w:iCs/>
          <w:lang w:val="en-IN"/>
        </w:rPr>
        <w:t># Entry-level Roles</w:t>
      </w:r>
    </w:p>
    <w:p w14:paraId="6AF6AC2A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("Junior Web Developer", "html,css,javascript,bootstrap,git"),</w:t>
      </w:r>
    </w:p>
    <w:p w14:paraId="1437C78A" w14:textId="77777777" w:rsidR="00EF7522" w:rsidRPr="00EF7522" w:rsidRDefault="00EF7522" w:rsidP="00EF7522">
      <w:pPr>
        <w:rPr>
          <w:lang w:val="en-IN"/>
        </w:rPr>
      </w:pPr>
      <w:r w:rsidRPr="00EF7522">
        <w:rPr>
          <w:lang w:val="en-IN"/>
        </w:rPr>
        <w:t>    ("IT Intern", "ms office,troubleshooting,teamwork,documentation")</w:t>
      </w:r>
    </w:p>
    <w:p w14:paraId="0D8EF291" w14:textId="00820611" w:rsidR="00741216" w:rsidRDefault="00741216" w:rsidP="00EF7522"/>
    <w:sectPr w:rsidR="007412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753436">
    <w:abstractNumId w:val="8"/>
  </w:num>
  <w:num w:numId="2" w16cid:durableId="2137798088">
    <w:abstractNumId w:val="6"/>
  </w:num>
  <w:num w:numId="3" w16cid:durableId="1606764189">
    <w:abstractNumId w:val="5"/>
  </w:num>
  <w:num w:numId="4" w16cid:durableId="601033598">
    <w:abstractNumId w:val="4"/>
  </w:num>
  <w:num w:numId="5" w16cid:durableId="816266864">
    <w:abstractNumId w:val="7"/>
  </w:num>
  <w:num w:numId="6" w16cid:durableId="1150293498">
    <w:abstractNumId w:val="3"/>
  </w:num>
  <w:num w:numId="7" w16cid:durableId="1632516659">
    <w:abstractNumId w:val="2"/>
  </w:num>
  <w:num w:numId="8" w16cid:durableId="820735008">
    <w:abstractNumId w:val="1"/>
  </w:num>
  <w:num w:numId="9" w16cid:durableId="145444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216"/>
    <w:rsid w:val="00AA1D8D"/>
    <w:rsid w:val="00B47730"/>
    <w:rsid w:val="00CB0664"/>
    <w:rsid w:val="00EB2D9F"/>
    <w:rsid w:val="00EF7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532DF"/>
  <w14:defaultImageDpi w14:val="300"/>
  <w15:docId w15:val="{D5CEADBA-15BE-4773-95C0-1FB3A6B2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Vedanth S</cp:lastModifiedBy>
  <cp:revision>2</cp:revision>
  <dcterms:created xsi:type="dcterms:W3CDTF">2013-12-23T23:15:00Z</dcterms:created>
  <dcterms:modified xsi:type="dcterms:W3CDTF">2025-04-09T18:10:00Z</dcterms:modified>
  <cp:category/>
</cp:coreProperties>
</file>